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294B0" w14:textId="26FC5920" w:rsidR="00E07DAD" w:rsidRDefault="00E07DAD"/>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216F67A6" w14:textId="77777777" w:rsidTr="00D42A38">
        <w:tc>
          <w:tcPr>
            <w:tcW w:w="9450" w:type="dxa"/>
          </w:tcPr>
          <w:p w14:paraId="114F11ED" w14:textId="330744AE" w:rsidR="00D42A38" w:rsidRDefault="00000000" w:rsidP="0063680F">
            <w:pPr>
              <w:pStyle w:val="Title"/>
            </w:pPr>
            <w:sdt>
              <w:sdtPr>
                <w:id w:val="1768968992"/>
                <w:placeholder>
                  <w:docPart w:val="66C26FD1487A4BD79B96F0DABC424CAA"/>
                </w:placeholder>
                <w15:appearance w15:val="hidden"/>
              </w:sdtPr>
              <w:sdtContent>
                <w:r w:rsidR="00E07DAD">
                  <w:t xml:space="preserve">PROJECT PLAN </w:t>
                </w:r>
              </w:sdtContent>
            </w:sdt>
            <w:r w:rsidR="00D42A38">
              <w:t xml:space="preserve"> </w:t>
            </w:r>
          </w:p>
        </w:tc>
      </w:tr>
      <w:tr w:rsidR="00D42A38" w14:paraId="657F00CF" w14:textId="77777777" w:rsidTr="00D42A38">
        <w:tc>
          <w:tcPr>
            <w:tcW w:w="9450" w:type="dxa"/>
          </w:tcPr>
          <w:p w14:paraId="5A9B356D" w14:textId="617060C5" w:rsidR="00E07DAD" w:rsidRDefault="00E07DAD" w:rsidP="00D42A38">
            <w:pPr>
              <w:pStyle w:val="Subtitle"/>
            </w:pPr>
            <w:r>
              <w:t>Managing the State of Delaware Opioid Settlement Fund</w:t>
            </w:r>
          </w:p>
          <w:p w14:paraId="49E807C6" w14:textId="1A142BF6" w:rsidR="00D42A38" w:rsidRDefault="00000000" w:rsidP="00D42A38">
            <w:pPr>
              <w:pStyle w:val="Subtitle"/>
            </w:pPr>
            <w:sdt>
              <w:sdtPr>
                <w:id w:val="454913466"/>
                <w:placeholder>
                  <w:docPart w:val="8235191147664852B051D3AFEB0C4941"/>
                </w:placeholder>
                <w15:appearance w15:val="hidden"/>
              </w:sdtPr>
              <w:sdtContent>
                <w:r w:rsidR="00E07DAD">
                  <w:t>November, 2024</w:t>
                </w:r>
              </w:sdtContent>
            </w:sdt>
          </w:p>
        </w:tc>
      </w:tr>
    </w:tbl>
    <w:p w14:paraId="544EE2C9" w14:textId="77777777" w:rsidR="00325DA6" w:rsidRPr="00325DA6" w:rsidRDefault="00325DA6" w:rsidP="00325DA6"/>
    <w:p w14:paraId="715F0DD6" w14:textId="08BF4E35" w:rsidR="003312ED" w:rsidRDefault="00E07DAD" w:rsidP="00325DA6">
      <w:pPr>
        <w:pStyle w:val="Heading1"/>
        <w:spacing w:before="0"/>
      </w:pPr>
      <w:r>
        <w:t>Project Purpose:</w:t>
      </w:r>
    </w:p>
    <w:p w14:paraId="66A2BC42" w14:textId="77777777" w:rsidR="003312ED" w:rsidRPr="00D42A38" w:rsidRDefault="00000000" w:rsidP="00D42A38">
      <w:pPr>
        <w:pStyle w:val="Heading2"/>
      </w:pPr>
      <w:sdt>
        <w:sdtPr>
          <w:id w:val="-257369583"/>
          <w:placeholder>
            <w:docPart w:val="9C250DFC58674FDC95BD07BEB7D1B13E"/>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24AC825"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C1D1103" w14:textId="428B222F" w:rsidR="005D4DC9" w:rsidRDefault="005D4DC9" w:rsidP="007664E8"/>
        </w:tc>
        <w:tc>
          <w:tcPr>
            <w:tcW w:w="4692" w:type="pct"/>
            <w:shd w:val="clear" w:color="auto" w:fill="auto"/>
          </w:tcPr>
          <w:p w14:paraId="204BD25A" w14:textId="6D38F768" w:rsidR="00464B7E" w:rsidRDefault="00464B7E" w:rsidP="00464B7E">
            <w:pPr>
              <w:cnfStyle w:val="000000000000" w:firstRow="0" w:lastRow="0" w:firstColumn="0" w:lastColumn="0" w:oddVBand="0" w:evenVBand="0" w:oddHBand="0" w:evenHBand="0" w:firstRowFirstColumn="0" w:firstRowLastColumn="0" w:lastRowFirstColumn="0" w:lastRowLastColumn="0"/>
            </w:pPr>
            <w:r>
              <w:t>To develop a data-driven strategy for allocating opioid settlement funds, supporting evidence-based initiatives for prevention, treatment, recovery, and public health interventions.</w:t>
            </w:r>
          </w:p>
          <w:p w14:paraId="0B37447B" w14:textId="2295F086"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69ED2CC0" w14:textId="77777777" w:rsidR="003312ED" w:rsidRDefault="003312ED"/>
    <w:p w14:paraId="4ADA9E83" w14:textId="77777777" w:rsidR="003312ED" w:rsidRDefault="00000000">
      <w:pPr>
        <w:pStyle w:val="Heading2"/>
      </w:pPr>
      <w:sdt>
        <w:sdtPr>
          <w:id w:val="345529251"/>
          <w:placeholder>
            <w:docPart w:val="1963054817594B8FA00739DE2845EE7F"/>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815757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FFFDC7C" w14:textId="4FA6B311" w:rsidR="005D4DC9" w:rsidRDefault="005D4DC9" w:rsidP="007664E8"/>
        </w:tc>
        <w:tc>
          <w:tcPr>
            <w:tcW w:w="4692" w:type="pct"/>
            <w:shd w:val="clear" w:color="auto" w:fill="auto"/>
          </w:tcPr>
          <w:p w14:paraId="3686FA39"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r>
              <w:t>- **</w:t>
            </w:r>
            <w:proofErr w:type="gramStart"/>
            <w:r>
              <w:t>Inclusions:*</w:t>
            </w:r>
            <w:proofErr w:type="gramEnd"/>
            <w:r>
              <w:t>* Data collection on health statistics, treatment capacities, public health outcomes; analysis of prevention and treatment programs; development of a fund allocation model.</w:t>
            </w:r>
          </w:p>
          <w:p w14:paraId="6B227B11"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733A2E9A" w14:textId="4E3F3D60" w:rsidR="00464B7E" w:rsidRDefault="00464B7E" w:rsidP="00464B7E">
            <w:pPr>
              <w:cnfStyle w:val="000000000000" w:firstRow="0" w:lastRow="0" w:firstColumn="0" w:lastColumn="0" w:oddVBand="0" w:evenVBand="0" w:oddHBand="0" w:evenHBand="0" w:firstRowFirstColumn="0" w:firstRowLastColumn="0" w:lastRowFirstColumn="0" w:lastRowLastColumn="0"/>
            </w:pPr>
            <w:r>
              <w:t>- **</w:t>
            </w:r>
            <w:proofErr w:type="gramStart"/>
            <w:r>
              <w:t>Exclusions:*</w:t>
            </w:r>
            <w:proofErr w:type="gramEnd"/>
            <w:r>
              <w:t>* Implementation of the strategy; long-term monitoring beyond the initial phase.</w:t>
            </w:r>
          </w:p>
          <w:p w14:paraId="55BA532B" w14:textId="5F756A97"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A47E55E" w14:textId="77777777" w:rsidR="003312ED" w:rsidRDefault="003312ED"/>
    <w:p w14:paraId="53371526" w14:textId="4D3839A7" w:rsidR="003312ED" w:rsidRDefault="00000000">
      <w:pPr>
        <w:pStyle w:val="Heading2"/>
      </w:pPr>
      <w:sdt>
        <w:sdtPr>
          <w:id w:val="673848302"/>
          <w:placeholder>
            <w:docPart w:val="19C9FA1657B4482BBBC1885CA2089E38"/>
          </w:placeholder>
          <w15:appearance w15:val="hidden"/>
        </w:sdtPr>
        <w:sdtContent>
          <w:r w:rsidR="00464B7E">
            <w:t>Objectives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B74088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333005" w14:textId="2846D59C" w:rsidR="005D4DC9" w:rsidRDefault="005D4DC9" w:rsidP="007664E8"/>
        </w:tc>
        <w:tc>
          <w:tcPr>
            <w:tcW w:w="4692" w:type="pct"/>
            <w:shd w:val="clear" w:color="auto" w:fill="auto"/>
          </w:tcPr>
          <w:p w14:paraId="7FEBFE55"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r>
              <w:t>- Evaluate the opioid crisis in Delaware through data analysis (treatment options, fatal overdoses, monetary impact).</w:t>
            </w:r>
          </w:p>
          <w:p w14:paraId="29E6EEC0"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1B890D93" w14:textId="407D81BC" w:rsidR="00464B7E" w:rsidRDefault="00464B7E" w:rsidP="00464B7E">
            <w:pPr>
              <w:cnfStyle w:val="000000000000" w:firstRow="0" w:lastRow="0" w:firstColumn="0" w:lastColumn="0" w:oddVBand="0" w:evenVBand="0" w:oddHBand="0" w:evenHBand="0" w:firstRowFirstColumn="0" w:firstRowLastColumn="0" w:lastRowFirstColumn="0" w:lastRowLastColumn="0"/>
            </w:pPr>
            <w:r>
              <w:t>- Identify key areas for impactful fund allocation.</w:t>
            </w:r>
          </w:p>
          <w:p w14:paraId="1C8CD769"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73DA7C44" w14:textId="1B621358" w:rsidR="00464B7E" w:rsidRDefault="00464B7E" w:rsidP="00464B7E">
            <w:pPr>
              <w:cnfStyle w:val="000000000000" w:firstRow="0" w:lastRow="0" w:firstColumn="0" w:lastColumn="0" w:oddVBand="0" w:evenVBand="0" w:oddHBand="0" w:evenHBand="0" w:firstRowFirstColumn="0" w:firstRowLastColumn="0" w:lastRowFirstColumn="0" w:lastRowLastColumn="0"/>
            </w:pPr>
            <w:r>
              <w:t>- Recommend allocation strategies based on data.</w:t>
            </w:r>
          </w:p>
          <w:p w14:paraId="7C793977"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1FDE41EE" w14:textId="623092B6" w:rsidR="00464B7E" w:rsidRDefault="00464B7E" w:rsidP="00464B7E">
            <w:pPr>
              <w:cnfStyle w:val="000000000000" w:firstRow="0" w:lastRow="0" w:firstColumn="0" w:lastColumn="0" w:oddVBand="0" w:evenVBand="0" w:oddHBand="0" w:evenHBand="0" w:firstRowFirstColumn="0" w:firstRowLastColumn="0" w:lastRowFirstColumn="0" w:lastRowLastColumn="0"/>
            </w:pPr>
            <w:r>
              <w:t>- Produce a detailed, engaging report with visualizations and narratives.</w:t>
            </w:r>
          </w:p>
          <w:p w14:paraId="46AAFEAE"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2C93F971" w14:textId="519E72E8" w:rsidR="00464B7E" w:rsidRDefault="00464B7E" w:rsidP="00464B7E">
            <w:pPr>
              <w:cnfStyle w:val="000000000000" w:firstRow="0" w:lastRow="0" w:firstColumn="0" w:lastColumn="0" w:oddVBand="0" w:evenVBand="0" w:oddHBand="0" w:evenHBand="0" w:firstRowFirstColumn="0" w:firstRowLastColumn="0" w:lastRowFirstColumn="0" w:lastRowLastColumn="0"/>
            </w:pPr>
            <w:r>
              <w:t>- Monitor and assess fund distribution effectiveness in real-time if feasible.</w:t>
            </w:r>
          </w:p>
          <w:p w14:paraId="5DC5E1CB" w14:textId="2079E8FD" w:rsidR="005D4DC9" w:rsidRDefault="004E0E4E" w:rsidP="008D5E06">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3D850194" w14:textId="77777777" w:rsidR="003312ED" w:rsidRDefault="00000000">
      <w:pPr>
        <w:pStyle w:val="Heading2"/>
      </w:pPr>
      <w:sdt>
        <w:sdtPr>
          <w:alias w:val="Deliverables:"/>
          <w:tag w:val="Deliverables:"/>
          <w:id w:val="1659027517"/>
          <w:placeholder>
            <w:docPart w:val="0BBB403AD79F45F69A607F92F879C5DE"/>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D8F159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29A516D" w14:textId="268C300C" w:rsidR="005D4DC9" w:rsidRDefault="005D4DC9" w:rsidP="007664E8"/>
        </w:tc>
        <w:tc>
          <w:tcPr>
            <w:tcW w:w="4692" w:type="pct"/>
            <w:shd w:val="clear" w:color="auto" w:fill="auto"/>
          </w:tcPr>
          <w:p w14:paraId="57CABE16"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roofErr w:type="gramStart"/>
            <w:r>
              <w:t>Stakeholders:*</w:t>
            </w:r>
            <w:proofErr w:type="gramEnd"/>
            <w:r>
              <w:t>*</w:t>
            </w:r>
          </w:p>
          <w:p w14:paraId="31F53201"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17EB30C7" w14:textId="4B05A0C3" w:rsidR="00464B7E" w:rsidRDefault="00464B7E" w:rsidP="00464B7E">
            <w:pPr>
              <w:cnfStyle w:val="000000000000" w:firstRow="0" w:lastRow="0" w:firstColumn="0" w:lastColumn="0" w:oddVBand="0" w:evenVBand="0" w:oddHBand="0" w:evenHBand="0" w:firstRowFirstColumn="0" w:firstRowLastColumn="0" w:lastRowFirstColumn="0" w:lastRowLastColumn="0"/>
            </w:pPr>
            <w:r>
              <w:t>- POSDC</w:t>
            </w:r>
          </w:p>
          <w:p w14:paraId="429E3936"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34BB1384" w14:textId="055C57BA" w:rsidR="00464B7E" w:rsidRDefault="00464B7E" w:rsidP="00464B7E">
            <w:pPr>
              <w:cnfStyle w:val="000000000000" w:firstRow="0" w:lastRow="0" w:firstColumn="0" w:lastColumn="0" w:oddVBand="0" w:evenVBand="0" w:oddHBand="0" w:evenHBand="0" w:firstRowFirstColumn="0" w:firstRowLastColumn="0" w:lastRowFirstColumn="0" w:lastRowLastColumn="0"/>
            </w:pPr>
            <w:r>
              <w:t>- State Health Department</w:t>
            </w:r>
          </w:p>
          <w:p w14:paraId="37A66423"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07E884E6" w14:textId="6570E8F8" w:rsidR="00464B7E" w:rsidRDefault="00464B7E" w:rsidP="00464B7E">
            <w:pPr>
              <w:cnfStyle w:val="000000000000" w:firstRow="0" w:lastRow="0" w:firstColumn="0" w:lastColumn="0" w:oddVBand="0" w:evenVBand="0" w:oddHBand="0" w:evenHBand="0" w:firstRowFirstColumn="0" w:firstRowLastColumn="0" w:lastRowFirstColumn="0" w:lastRowLastColumn="0"/>
            </w:pPr>
            <w:r>
              <w:t>- Public Health and Policy Experts</w:t>
            </w:r>
          </w:p>
          <w:p w14:paraId="68998ADB"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7E3F2C24" w14:textId="6EF5D92D" w:rsidR="00464B7E" w:rsidRDefault="00464B7E" w:rsidP="00464B7E">
            <w:pPr>
              <w:cnfStyle w:val="000000000000" w:firstRow="0" w:lastRow="0" w:firstColumn="0" w:lastColumn="0" w:oddVBand="0" w:evenVBand="0" w:oddHBand="0" w:evenHBand="0" w:firstRowFirstColumn="0" w:firstRowLastColumn="0" w:lastRowFirstColumn="0" w:lastRowLastColumn="0"/>
            </w:pPr>
            <w:r>
              <w:t>- Community Organizations</w:t>
            </w:r>
          </w:p>
          <w:p w14:paraId="7991F1CA" w14:textId="77777777" w:rsidR="00464B7E" w:rsidRDefault="00464B7E" w:rsidP="00464B7E">
            <w:pPr>
              <w:cnfStyle w:val="000000000000" w:firstRow="0" w:lastRow="0" w:firstColumn="0" w:lastColumn="0" w:oddVBand="0" w:evenVBand="0" w:oddHBand="0" w:evenHBand="0" w:firstRowFirstColumn="0" w:firstRowLastColumn="0" w:lastRowFirstColumn="0" w:lastRowLastColumn="0"/>
            </w:pPr>
          </w:p>
          <w:p w14:paraId="588D50F2" w14:textId="13C7F86C" w:rsidR="00464B7E" w:rsidRDefault="00464B7E" w:rsidP="00464B7E">
            <w:pPr>
              <w:cnfStyle w:val="000000000000" w:firstRow="0" w:lastRow="0" w:firstColumn="0" w:lastColumn="0" w:oddVBand="0" w:evenVBand="0" w:oddHBand="0" w:evenHBand="0" w:firstRowFirstColumn="0" w:firstRowLastColumn="0" w:lastRowFirstColumn="0" w:lastRowLastColumn="0"/>
            </w:pPr>
            <w:r>
              <w:lastRenderedPageBreak/>
              <w:t>- Patients and Families affected by the opioid crisis</w:t>
            </w:r>
          </w:p>
          <w:p w14:paraId="65328116" w14:textId="7EA695B8" w:rsidR="005D4DC9" w:rsidRDefault="004E0E4E" w:rsidP="008D5E06">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553B16B8" w14:textId="77777777" w:rsidR="003312ED" w:rsidRDefault="003312ED"/>
    <w:p w14:paraId="56E36FC7" w14:textId="77777777" w:rsidR="003312ED" w:rsidRDefault="00000000">
      <w:pPr>
        <w:pStyle w:val="Heading2"/>
      </w:pPr>
      <w:sdt>
        <w:sdtPr>
          <w:id w:val="-1434739436"/>
          <w:placeholder>
            <w:docPart w:val="9FA52A8FE2CF446089737E54F7486D32"/>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67956E2"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E440473" w14:textId="77777777" w:rsidR="005D4DC9" w:rsidRDefault="000B4CCC" w:rsidP="007664E8">
            <w:r>
              <w:rPr>
                <w:noProof/>
              </w:rPr>
              <w:drawing>
                <wp:inline distT="0" distB="0" distL="0" distR="0" wp14:anchorId="53D40838" wp14:editId="084C358C">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26BA3D7"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DBF3164EAD5A47BEA513655ACA7FD84E"/>
                </w:placeholder>
                <w:temporary/>
                <w:showingPlcHdr/>
                <w15:appearance w15:val="hidden"/>
              </w:sdtPr>
              <w:sdtContent>
                <w:r w:rsidR="001A728E" w:rsidRPr="004E0E4E">
                  <w:t>List business processes or systems which will be impacted by this project and describe how they will be affected.</w:t>
                </w:r>
              </w:sdtContent>
            </w:sdt>
            <w:r w:rsidR="004E0E4E">
              <w:t xml:space="preserve"> </w:t>
            </w:r>
          </w:p>
        </w:tc>
      </w:tr>
    </w:tbl>
    <w:p w14:paraId="6806E587" w14:textId="77777777" w:rsidR="003312ED" w:rsidRDefault="003312ED"/>
    <w:p w14:paraId="6BA06C8B" w14:textId="77777777" w:rsidR="003312ED" w:rsidRDefault="00000000">
      <w:pPr>
        <w:pStyle w:val="Heading2"/>
      </w:pPr>
      <w:sdt>
        <w:sdtPr>
          <w:id w:val="813216062"/>
          <w:placeholder>
            <w:docPart w:val="C00F59AA4B9941378FF8D97C0911E0CD"/>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E04916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470FE0C" w14:textId="77777777" w:rsidR="005D4DC9" w:rsidRDefault="000B4CCC" w:rsidP="007664E8">
            <w:r>
              <w:rPr>
                <w:noProof/>
              </w:rPr>
              <w:drawing>
                <wp:inline distT="0" distB="0" distL="0" distR="0" wp14:anchorId="6EAEF03B" wp14:editId="4843065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DCEB50C"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4B5CCEFF675C40559F0EF7EFFB04A016"/>
                </w:placeholder>
                <w:temporary/>
                <w:showingPlcHdr/>
                <w15:appearance w15:val="hidden"/>
              </w:sdtPr>
              <w:sdtContent>
                <w:r w:rsidR="00AC794B" w:rsidRPr="00AC794B">
                  <w:t>Describe any specific components of the processes or systems that may be affected by this project.</w:t>
                </w:r>
              </w:sdtContent>
            </w:sdt>
            <w:r w:rsidR="004E0E4E">
              <w:t xml:space="preserve"> </w:t>
            </w:r>
          </w:p>
        </w:tc>
      </w:tr>
    </w:tbl>
    <w:p w14:paraId="104A388B" w14:textId="77777777" w:rsidR="003312ED" w:rsidRDefault="003312ED"/>
    <w:p w14:paraId="0A67DB2E" w14:textId="77777777" w:rsidR="003312ED" w:rsidRDefault="00000000">
      <w:pPr>
        <w:pStyle w:val="Heading2"/>
      </w:pPr>
      <w:sdt>
        <w:sdtPr>
          <w:id w:val="-66956465"/>
          <w:placeholder>
            <w:docPart w:val="21FD31B7D0084623BD06BAA8F82934FF"/>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456167D"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D502D68" w14:textId="77777777" w:rsidR="005D4DC9" w:rsidRDefault="000B4CCC" w:rsidP="007664E8">
            <w:r>
              <w:rPr>
                <w:noProof/>
              </w:rPr>
              <w:drawing>
                <wp:inline distT="0" distB="0" distL="0" distR="0" wp14:anchorId="4E57EC3C" wp14:editId="1E0E9A75">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7EAC361"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3B92618A8B4E431889EC8677B090429B"/>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15A9805F" w14:textId="77777777" w:rsidR="003312ED" w:rsidRDefault="003312ED"/>
    <w:p w14:paraId="22AE7084" w14:textId="77777777" w:rsidR="003312ED" w:rsidRDefault="00000000" w:rsidP="00704472">
      <w:pPr>
        <w:pStyle w:val="Heading2"/>
      </w:pPr>
      <w:sdt>
        <w:sdtPr>
          <w:id w:val="1911875301"/>
          <w:placeholder>
            <w:docPart w:val="AF8930C8C5544DEFB05D7C4F303B6ABA"/>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BB044F7"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91F2DAE" w14:textId="77777777" w:rsidR="005D4DC9" w:rsidRDefault="001067A1" w:rsidP="007664E8">
            <w:r>
              <w:rPr>
                <w:noProof/>
              </w:rPr>
              <w:drawing>
                <wp:inline distT="0" distB="0" distL="0" distR="0" wp14:anchorId="31483A1F" wp14:editId="3AEA72E8">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C2828C0"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A954CD9276F846E5B7EC86406A6E8554"/>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04526AD6" w14:textId="77777777" w:rsidR="003312ED" w:rsidRDefault="003312ED"/>
    <w:p w14:paraId="68D94292" w14:textId="77777777" w:rsidR="003312ED" w:rsidRDefault="00000000">
      <w:pPr>
        <w:pStyle w:val="Heading2"/>
      </w:pPr>
      <w:sdt>
        <w:sdtPr>
          <w:id w:val="1522287806"/>
          <w:placeholder>
            <w:docPart w:val="AEC2F53DC104445A8987C0C6D0D4BBFA"/>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8BBF333"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1DBC908" w14:textId="77777777" w:rsidR="005D4DC9" w:rsidRDefault="001067A1" w:rsidP="007664E8">
            <w:r>
              <w:rPr>
                <w:noProof/>
              </w:rPr>
              <w:drawing>
                <wp:inline distT="0" distB="0" distL="0" distR="0" wp14:anchorId="4F46F83C" wp14:editId="70ADFA59">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7BC2AA0"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8FAC44A573534D67B751226BDB8E5AA9"/>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4D6DB269" w14:textId="77777777" w:rsidR="003312ED" w:rsidRDefault="003312ED"/>
    <w:p w14:paraId="0462398B" w14:textId="77777777" w:rsidR="003312ED" w:rsidRDefault="00000000">
      <w:pPr>
        <w:pStyle w:val="Heading1"/>
      </w:pPr>
      <w:sdt>
        <w:sdtPr>
          <w:alias w:val="Approval and Authority to Proceed:"/>
          <w:tag w:val="Approval and Authority to Proceed:"/>
          <w:id w:val="1678304271"/>
          <w:placeholder>
            <w:docPart w:val="1192F3C4DC894424BB3838CA4DBC1D36"/>
          </w:placeholder>
          <w:temporary/>
          <w:showingPlcHdr/>
          <w15:appearance w15:val="hidden"/>
        </w:sdtPr>
        <w:sdtContent>
          <w:r w:rsidR="001A728E" w:rsidRPr="00D42A38">
            <w:t>Approval and Authority to Proceed</w:t>
          </w:r>
        </w:sdtContent>
      </w:sdt>
    </w:p>
    <w:p w14:paraId="47464357" w14:textId="77777777" w:rsidR="003312ED" w:rsidRDefault="00000000">
      <w:sdt>
        <w:sdtPr>
          <w:alias w:val="Enter description:"/>
          <w:tag w:val="Enter description:"/>
          <w:id w:val="2060202526"/>
          <w:placeholder>
            <w:docPart w:val="0253668227524535AFBF63A284CA0A7C"/>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3A418717"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6D924322" w14:textId="77777777" w:rsidR="003312ED" w:rsidRPr="004E0E4E" w:rsidRDefault="00000000" w:rsidP="004E0E4E">
            <w:sdt>
              <w:sdtPr>
                <w:alias w:val="Name:"/>
                <w:tag w:val="Name:"/>
                <w:id w:val="906499201"/>
                <w:placeholder>
                  <w:docPart w:val="83B8B26A531B43CCB25DAA2C0B3E84BC"/>
                </w:placeholder>
                <w:temporary/>
                <w:showingPlcHdr/>
                <w15:appearance w15:val="hidden"/>
              </w:sdtPr>
              <w:sdtContent>
                <w:r w:rsidR="001A728E" w:rsidRPr="004E0E4E">
                  <w:t>Name</w:t>
                </w:r>
              </w:sdtContent>
            </w:sdt>
          </w:p>
        </w:tc>
        <w:tc>
          <w:tcPr>
            <w:tcW w:w="1923" w:type="pct"/>
          </w:tcPr>
          <w:p w14:paraId="1F266A16" w14:textId="77777777" w:rsidR="003312ED" w:rsidRPr="004E0E4E" w:rsidRDefault="00000000" w:rsidP="004E0E4E">
            <w:sdt>
              <w:sdtPr>
                <w:alias w:val="Title:"/>
                <w:tag w:val="Title:"/>
                <w:id w:val="-2000185632"/>
                <w:placeholder>
                  <w:docPart w:val="32F171A0CC15428389DAD431B2B101C0"/>
                </w:placeholder>
                <w:temporary/>
                <w:showingPlcHdr/>
                <w15:appearance w15:val="hidden"/>
              </w:sdtPr>
              <w:sdtContent>
                <w:r w:rsidR="001A728E" w:rsidRPr="004E0E4E">
                  <w:t>Title</w:t>
                </w:r>
              </w:sdtContent>
            </w:sdt>
            <w:r w:rsidR="00D42A38" w:rsidRPr="004E0E4E">
              <w:t xml:space="preserve"> </w:t>
            </w:r>
          </w:p>
        </w:tc>
        <w:tc>
          <w:tcPr>
            <w:tcW w:w="1155" w:type="pct"/>
          </w:tcPr>
          <w:p w14:paraId="1FC095DA" w14:textId="77777777" w:rsidR="003312ED" w:rsidRPr="004E0E4E" w:rsidRDefault="00000000" w:rsidP="004E0E4E">
            <w:sdt>
              <w:sdtPr>
                <w:alias w:val="Date:"/>
                <w:tag w:val="Date:"/>
                <w:id w:val="-434442090"/>
                <w:placeholder>
                  <w:docPart w:val="47ED82B726044128AB9C88BEE60D6E1C"/>
                </w:placeholder>
                <w:temporary/>
                <w:showingPlcHdr/>
                <w15:appearance w15:val="hidden"/>
              </w:sdtPr>
              <w:sdtContent>
                <w:r w:rsidR="001A728E" w:rsidRPr="004E0E4E">
                  <w:t>Date</w:t>
                </w:r>
              </w:sdtContent>
            </w:sdt>
            <w:r w:rsidR="00D42A38" w:rsidRPr="004E0E4E">
              <w:t xml:space="preserve"> </w:t>
            </w:r>
          </w:p>
        </w:tc>
      </w:tr>
      <w:tr w:rsidR="003312ED" w14:paraId="05DF07A7" w14:textId="77777777" w:rsidTr="004E0E4E">
        <w:tc>
          <w:tcPr>
            <w:tcW w:w="1923" w:type="pct"/>
          </w:tcPr>
          <w:p w14:paraId="7EE84E59" w14:textId="77777777" w:rsidR="003312ED" w:rsidRDefault="003312ED"/>
        </w:tc>
        <w:tc>
          <w:tcPr>
            <w:tcW w:w="1923" w:type="pct"/>
          </w:tcPr>
          <w:p w14:paraId="3112BA19" w14:textId="77777777" w:rsidR="003312ED" w:rsidRDefault="003312ED"/>
        </w:tc>
        <w:tc>
          <w:tcPr>
            <w:tcW w:w="1155" w:type="pct"/>
          </w:tcPr>
          <w:p w14:paraId="367A1E09" w14:textId="77777777" w:rsidR="003312ED" w:rsidRDefault="003312ED"/>
        </w:tc>
      </w:tr>
      <w:tr w:rsidR="003312ED" w14:paraId="77AE0D94" w14:textId="77777777" w:rsidTr="004E0E4E">
        <w:tc>
          <w:tcPr>
            <w:tcW w:w="1923" w:type="pct"/>
          </w:tcPr>
          <w:p w14:paraId="583556FA" w14:textId="77777777" w:rsidR="003312ED" w:rsidRDefault="003312ED"/>
        </w:tc>
        <w:tc>
          <w:tcPr>
            <w:tcW w:w="1923" w:type="pct"/>
          </w:tcPr>
          <w:p w14:paraId="11568F56" w14:textId="77777777" w:rsidR="003312ED" w:rsidRDefault="003312ED"/>
        </w:tc>
        <w:tc>
          <w:tcPr>
            <w:tcW w:w="1155" w:type="pct"/>
          </w:tcPr>
          <w:p w14:paraId="40C599E7" w14:textId="77777777" w:rsidR="003312ED" w:rsidRDefault="003312ED"/>
        </w:tc>
      </w:tr>
      <w:tr w:rsidR="003312ED" w14:paraId="3D0151E7" w14:textId="77777777" w:rsidTr="004E0E4E">
        <w:tc>
          <w:tcPr>
            <w:tcW w:w="1923" w:type="pct"/>
          </w:tcPr>
          <w:p w14:paraId="6B4BDEB9" w14:textId="77777777" w:rsidR="003312ED" w:rsidRDefault="003312ED"/>
        </w:tc>
        <w:tc>
          <w:tcPr>
            <w:tcW w:w="1923" w:type="pct"/>
          </w:tcPr>
          <w:p w14:paraId="58AC5811" w14:textId="77777777" w:rsidR="003312ED" w:rsidRDefault="003312ED"/>
        </w:tc>
        <w:tc>
          <w:tcPr>
            <w:tcW w:w="1155" w:type="pct"/>
          </w:tcPr>
          <w:p w14:paraId="66BB5D90" w14:textId="77777777" w:rsidR="003312ED" w:rsidRDefault="003312ED"/>
        </w:tc>
      </w:tr>
    </w:tbl>
    <w:p w14:paraId="76AFD6AB" w14:textId="77777777" w:rsidR="003312ED" w:rsidRDefault="003312ED"/>
    <w:p w14:paraId="52CB5076"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131010C1" w14:textId="77777777" w:rsidTr="006802D1">
        <w:trPr>
          <w:trHeight w:val="422"/>
        </w:trPr>
        <w:tc>
          <w:tcPr>
            <w:tcW w:w="1345" w:type="dxa"/>
            <w:shd w:val="clear" w:color="auto" w:fill="DCDFFE" w:themeFill="accent4" w:themeFillTint="33"/>
            <w:vAlign w:val="center"/>
          </w:tcPr>
          <w:p w14:paraId="5CDA9FE6" w14:textId="77777777" w:rsidR="00206A9A" w:rsidRPr="004E0E4E" w:rsidRDefault="00000000" w:rsidP="004E0E4E">
            <w:pPr>
              <w:rPr>
                <w:rStyle w:val="Emphasis"/>
              </w:rPr>
            </w:pPr>
            <w:sdt>
              <w:sdtPr>
                <w:rPr>
                  <w:b/>
                  <w:iCs/>
                  <w:color w:val="auto"/>
                </w:rPr>
                <w:alias w:val="Approved By:"/>
                <w:tag w:val="Approved By:"/>
                <w:id w:val="-1327735386"/>
                <w:placeholder>
                  <w:docPart w:val="D44C06A45E65403F9AE7F8DF13D986B1"/>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4A351D03" w14:textId="77777777" w:rsidR="00206A9A" w:rsidRDefault="00206A9A" w:rsidP="004E0E4E"/>
        </w:tc>
        <w:tc>
          <w:tcPr>
            <w:tcW w:w="990" w:type="dxa"/>
            <w:shd w:val="clear" w:color="auto" w:fill="DCDFFE" w:themeFill="accent4" w:themeFillTint="33"/>
            <w:vAlign w:val="center"/>
          </w:tcPr>
          <w:p w14:paraId="72A6C97D" w14:textId="77777777" w:rsidR="00206A9A" w:rsidRDefault="00000000" w:rsidP="004E0E4E">
            <w:sdt>
              <w:sdtPr>
                <w:alias w:val="Date:"/>
                <w:tag w:val="Date:"/>
                <w:id w:val="-2009746990"/>
                <w:placeholder>
                  <w:docPart w:val="A1339E89FB244AF6A8E23BE77D03096D"/>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038CB29B" w14:textId="77777777" w:rsidR="00206A9A" w:rsidRPr="004E0E4E" w:rsidRDefault="00000000" w:rsidP="004E0E4E">
            <w:pPr>
              <w:rPr>
                <w:rStyle w:val="Emphasis"/>
              </w:rPr>
            </w:pPr>
            <w:sdt>
              <w:sdtPr>
                <w:rPr>
                  <w:b/>
                  <w:iCs/>
                  <w:color w:val="auto"/>
                </w:rPr>
                <w:alias w:val="Approved By:"/>
                <w:tag w:val="Approved By:"/>
                <w:id w:val="-951010060"/>
                <w:placeholder>
                  <w:docPart w:val="15DBEB0B67C447709B7E66F5E443FDF5"/>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47AC90E4" w14:textId="77777777" w:rsidR="00206A9A" w:rsidRDefault="00206A9A" w:rsidP="004E0E4E"/>
        </w:tc>
        <w:tc>
          <w:tcPr>
            <w:tcW w:w="1039" w:type="dxa"/>
            <w:shd w:val="clear" w:color="auto" w:fill="DCDFFE" w:themeFill="accent4" w:themeFillTint="33"/>
            <w:vAlign w:val="center"/>
          </w:tcPr>
          <w:p w14:paraId="423F5797" w14:textId="77777777" w:rsidR="00206A9A" w:rsidRDefault="00000000" w:rsidP="004E0E4E">
            <w:sdt>
              <w:sdtPr>
                <w:alias w:val="Date:"/>
                <w:tag w:val="Date:"/>
                <w:id w:val="613865607"/>
                <w:placeholder>
                  <w:docPart w:val="F9551CF931F845F29709D83AF7D035EE"/>
                </w:placeholder>
                <w:temporary/>
                <w:showingPlcHdr/>
                <w15:appearance w15:val="hidden"/>
              </w:sdtPr>
              <w:sdtContent>
                <w:r w:rsidR="00206A9A" w:rsidRPr="00206A9A">
                  <w:t>Date</w:t>
                </w:r>
              </w:sdtContent>
            </w:sdt>
            <w:r w:rsidR="00D42A38">
              <w:t xml:space="preserve"> </w:t>
            </w:r>
          </w:p>
        </w:tc>
      </w:tr>
    </w:tbl>
    <w:p w14:paraId="6A5F67DF"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7B822" w14:textId="77777777" w:rsidR="002F48B9" w:rsidRDefault="002F48B9">
      <w:pPr>
        <w:spacing w:after="0" w:line="240" w:lineRule="auto"/>
      </w:pPr>
      <w:r>
        <w:separator/>
      </w:r>
    </w:p>
  </w:endnote>
  <w:endnote w:type="continuationSeparator" w:id="0">
    <w:p w14:paraId="1853CAC2" w14:textId="77777777" w:rsidR="002F48B9" w:rsidRDefault="002F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C2E4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002D2" w14:textId="77777777" w:rsidR="002F48B9" w:rsidRDefault="002F48B9">
      <w:pPr>
        <w:spacing w:after="0" w:line="240" w:lineRule="auto"/>
      </w:pPr>
      <w:r>
        <w:separator/>
      </w:r>
    </w:p>
  </w:footnote>
  <w:footnote w:type="continuationSeparator" w:id="0">
    <w:p w14:paraId="7953CDB2" w14:textId="77777777" w:rsidR="002F48B9" w:rsidRDefault="002F4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74"/>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2E3874"/>
    <w:rsid w:val="002F48B9"/>
    <w:rsid w:val="00325DA6"/>
    <w:rsid w:val="003312ED"/>
    <w:rsid w:val="00385CDF"/>
    <w:rsid w:val="004018C1"/>
    <w:rsid w:val="00446879"/>
    <w:rsid w:val="00464B7E"/>
    <w:rsid w:val="00471213"/>
    <w:rsid w:val="004727F4"/>
    <w:rsid w:val="0047771A"/>
    <w:rsid w:val="004A0A8D"/>
    <w:rsid w:val="004C5EC7"/>
    <w:rsid w:val="004E0E4E"/>
    <w:rsid w:val="00534367"/>
    <w:rsid w:val="00535D67"/>
    <w:rsid w:val="00575B92"/>
    <w:rsid w:val="005D4DC9"/>
    <w:rsid w:val="005F7999"/>
    <w:rsid w:val="00626EDA"/>
    <w:rsid w:val="0063680F"/>
    <w:rsid w:val="006401F4"/>
    <w:rsid w:val="006802D1"/>
    <w:rsid w:val="006C025B"/>
    <w:rsid w:val="006C3A7B"/>
    <w:rsid w:val="006D7FF8"/>
    <w:rsid w:val="00704472"/>
    <w:rsid w:val="00791457"/>
    <w:rsid w:val="007F372E"/>
    <w:rsid w:val="008471C0"/>
    <w:rsid w:val="0087771F"/>
    <w:rsid w:val="008D5E06"/>
    <w:rsid w:val="008D6D77"/>
    <w:rsid w:val="008E631E"/>
    <w:rsid w:val="00914873"/>
    <w:rsid w:val="00954BFF"/>
    <w:rsid w:val="00963CF3"/>
    <w:rsid w:val="00971F80"/>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7505B"/>
    <w:rsid w:val="00D840D6"/>
    <w:rsid w:val="00DB24CB"/>
    <w:rsid w:val="00DF5013"/>
    <w:rsid w:val="00E07DAD"/>
    <w:rsid w:val="00E13C4A"/>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6E2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20McWhite\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C26FD1487A4BD79B96F0DABC424CAA"/>
        <w:category>
          <w:name w:val="General"/>
          <w:gallery w:val="placeholder"/>
        </w:category>
        <w:types>
          <w:type w:val="bbPlcHdr"/>
        </w:types>
        <w:behaviors>
          <w:behavior w:val="content"/>
        </w:behaviors>
        <w:guid w:val="{F5EE99BC-1003-4E0E-AA5F-CD9602A00D27}"/>
      </w:docPartPr>
      <w:docPartBody>
        <w:p w:rsidR="00000000" w:rsidRDefault="00000000">
          <w:pPr>
            <w:pStyle w:val="66C26FD1487A4BD79B96F0DABC424CAA"/>
          </w:pPr>
          <w:r w:rsidRPr="00D42A38">
            <w:t>Arbitrage Financial</w:t>
          </w:r>
          <w:r>
            <w:br/>
          </w:r>
          <w:r w:rsidRPr="00D42A38">
            <w:t>Project Scope</w:t>
          </w:r>
        </w:p>
      </w:docPartBody>
    </w:docPart>
    <w:docPart>
      <w:docPartPr>
        <w:name w:val="8235191147664852B051D3AFEB0C4941"/>
        <w:category>
          <w:name w:val="General"/>
          <w:gallery w:val="placeholder"/>
        </w:category>
        <w:types>
          <w:type w:val="bbPlcHdr"/>
        </w:types>
        <w:behaviors>
          <w:behavior w:val="content"/>
        </w:behaviors>
        <w:guid w:val="{BDB7BDD9-4B12-4049-A99F-09148E518510}"/>
      </w:docPartPr>
      <w:docPartBody>
        <w:p w:rsidR="00000000" w:rsidRDefault="00000000">
          <w:pPr>
            <w:pStyle w:val="8235191147664852B051D3AFEB0C4941"/>
          </w:pPr>
          <w:r w:rsidRPr="00D42A38">
            <w:t>January 10, 2023</w:t>
          </w:r>
        </w:p>
      </w:docPartBody>
    </w:docPart>
    <w:docPart>
      <w:docPartPr>
        <w:name w:val="9C250DFC58674FDC95BD07BEB7D1B13E"/>
        <w:category>
          <w:name w:val="General"/>
          <w:gallery w:val="placeholder"/>
        </w:category>
        <w:types>
          <w:type w:val="bbPlcHdr"/>
        </w:types>
        <w:behaviors>
          <w:behavior w:val="content"/>
        </w:behaviors>
        <w:guid w:val="{BDB64AFC-EFA8-40A9-AD25-BC92B9C2A4CC}"/>
      </w:docPartPr>
      <w:docPartBody>
        <w:p w:rsidR="00000000" w:rsidRDefault="00000000">
          <w:pPr>
            <w:pStyle w:val="9C250DFC58674FDC95BD07BEB7D1B13E"/>
          </w:pPr>
          <w:r w:rsidRPr="00D42A38">
            <w:t>Project background and description</w:t>
          </w:r>
        </w:p>
      </w:docPartBody>
    </w:docPart>
    <w:docPart>
      <w:docPartPr>
        <w:name w:val="1963054817594B8FA00739DE2845EE7F"/>
        <w:category>
          <w:name w:val="General"/>
          <w:gallery w:val="placeholder"/>
        </w:category>
        <w:types>
          <w:type w:val="bbPlcHdr"/>
        </w:types>
        <w:behaviors>
          <w:behavior w:val="content"/>
        </w:behaviors>
        <w:guid w:val="{7ABA0C76-B181-435D-BB7C-75FC939E4BAD}"/>
      </w:docPartPr>
      <w:docPartBody>
        <w:p w:rsidR="00000000" w:rsidRDefault="00000000">
          <w:pPr>
            <w:pStyle w:val="1963054817594B8FA00739DE2845EE7F"/>
          </w:pPr>
          <w:r w:rsidRPr="00D42A38">
            <w:t>Project scope</w:t>
          </w:r>
        </w:p>
      </w:docPartBody>
    </w:docPart>
    <w:docPart>
      <w:docPartPr>
        <w:name w:val="19C9FA1657B4482BBBC1885CA2089E38"/>
        <w:category>
          <w:name w:val="General"/>
          <w:gallery w:val="placeholder"/>
        </w:category>
        <w:types>
          <w:type w:val="bbPlcHdr"/>
        </w:types>
        <w:behaviors>
          <w:behavior w:val="content"/>
        </w:behaviors>
        <w:guid w:val="{CCBF3994-3CD0-4BE8-8E64-A2AAD1E652FE}"/>
      </w:docPartPr>
      <w:docPartBody>
        <w:p w:rsidR="00000000" w:rsidRDefault="00000000">
          <w:pPr>
            <w:pStyle w:val="19C9FA1657B4482BBBC1885CA2089E38"/>
          </w:pPr>
          <w:r w:rsidRPr="00D42A38">
            <w:t>High-level requirements</w:t>
          </w:r>
        </w:p>
      </w:docPartBody>
    </w:docPart>
    <w:docPart>
      <w:docPartPr>
        <w:name w:val="0BBB403AD79F45F69A607F92F879C5DE"/>
        <w:category>
          <w:name w:val="General"/>
          <w:gallery w:val="placeholder"/>
        </w:category>
        <w:types>
          <w:type w:val="bbPlcHdr"/>
        </w:types>
        <w:behaviors>
          <w:behavior w:val="content"/>
        </w:behaviors>
        <w:guid w:val="{B85530F2-BF9A-4FF6-9DD3-7BF15142C6C8}"/>
      </w:docPartPr>
      <w:docPartBody>
        <w:p w:rsidR="00000000" w:rsidRDefault="00000000">
          <w:pPr>
            <w:pStyle w:val="0BBB403AD79F45F69A607F92F879C5DE"/>
          </w:pPr>
          <w:r>
            <w:t>Deliverables</w:t>
          </w:r>
        </w:p>
      </w:docPartBody>
    </w:docPart>
    <w:docPart>
      <w:docPartPr>
        <w:name w:val="9FA52A8FE2CF446089737E54F7486D32"/>
        <w:category>
          <w:name w:val="General"/>
          <w:gallery w:val="placeholder"/>
        </w:category>
        <w:types>
          <w:type w:val="bbPlcHdr"/>
        </w:types>
        <w:behaviors>
          <w:behavior w:val="content"/>
        </w:behaviors>
        <w:guid w:val="{4B07D5DB-022E-46B6-89F0-04092E6B69DB}"/>
      </w:docPartPr>
      <w:docPartBody>
        <w:p w:rsidR="00000000" w:rsidRDefault="00000000">
          <w:pPr>
            <w:pStyle w:val="9FA52A8FE2CF446089737E54F7486D32"/>
          </w:pPr>
          <w:r w:rsidRPr="00D42A38">
            <w:t>Affected parties</w:t>
          </w:r>
        </w:p>
      </w:docPartBody>
    </w:docPart>
    <w:docPart>
      <w:docPartPr>
        <w:name w:val="DBF3164EAD5A47BEA513655ACA7FD84E"/>
        <w:category>
          <w:name w:val="General"/>
          <w:gallery w:val="placeholder"/>
        </w:category>
        <w:types>
          <w:type w:val="bbPlcHdr"/>
        </w:types>
        <w:behaviors>
          <w:behavior w:val="content"/>
        </w:behaviors>
        <w:guid w:val="{D67DAA44-8104-4D46-8A85-9310B40D3B4D}"/>
      </w:docPartPr>
      <w:docPartBody>
        <w:p w:rsidR="00000000" w:rsidRDefault="00000000">
          <w:pPr>
            <w:pStyle w:val="DBF3164EAD5A47BEA513655ACA7FD84E"/>
          </w:pPr>
          <w:r w:rsidRPr="004E0E4E">
            <w:t>List business processes or systems which will be impacted by this project and describe how they will be affected.</w:t>
          </w:r>
        </w:p>
      </w:docPartBody>
    </w:docPart>
    <w:docPart>
      <w:docPartPr>
        <w:name w:val="C00F59AA4B9941378FF8D97C0911E0CD"/>
        <w:category>
          <w:name w:val="General"/>
          <w:gallery w:val="placeholder"/>
        </w:category>
        <w:types>
          <w:type w:val="bbPlcHdr"/>
        </w:types>
        <w:behaviors>
          <w:behavior w:val="content"/>
        </w:behaviors>
        <w:guid w:val="{45199FDA-7644-4BCF-B199-6EA404604BC8}"/>
      </w:docPartPr>
      <w:docPartBody>
        <w:p w:rsidR="00000000" w:rsidRDefault="00000000">
          <w:pPr>
            <w:pStyle w:val="C00F59AA4B9941378FF8D97C0911E0CD"/>
          </w:pPr>
          <w:r w:rsidRPr="00D42A38">
            <w:t>Affected business processes or systems</w:t>
          </w:r>
        </w:p>
      </w:docPartBody>
    </w:docPart>
    <w:docPart>
      <w:docPartPr>
        <w:name w:val="4B5CCEFF675C40559F0EF7EFFB04A016"/>
        <w:category>
          <w:name w:val="General"/>
          <w:gallery w:val="placeholder"/>
        </w:category>
        <w:types>
          <w:type w:val="bbPlcHdr"/>
        </w:types>
        <w:behaviors>
          <w:behavior w:val="content"/>
        </w:behaviors>
        <w:guid w:val="{F115C384-0C6A-4B66-997C-2D0319A42EC4}"/>
      </w:docPartPr>
      <w:docPartBody>
        <w:p w:rsidR="00000000" w:rsidRDefault="00000000">
          <w:pPr>
            <w:pStyle w:val="4B5CCEFF675C40559F0EF7EFFB04A016"/>
          </w:pPr>
          <w:r w:rsidRPr="00AC794B">
            <w:t>Describe any specific components of the processes or systems that may be affected by this project.</w:t>
          </w:r>
        </w:p>
      </w:docPartBody>
    </w:docPart>
    <w:docPart>
      <w:docPartPr>
        <w:name w:val="21FD31B7D0084623BD06BAA8F82934FF"/>
        <w:category>
          <w:name w:val="General"/>
          <w:gallery w:val="placeholder"/>
        </w:category>
        <w:types>
          <w:type w:val="bbPlcHdr"/>
        </w:types>
        <w:behaviors>
          <w:behavior w:val="content"/>
        </w:behaviors>
        <w:guid w:val="{DC1A5468-76CF-441F-B67D-459D160E75EE}"/>
      </w:docPartPr>
      <w:docPartBody>
        <w:p w:rsidR="00000000" w:rsidRDefault="00000000">
          <w:pPr>
            <w:pStyle w:val="21FD31B7D0084623BD06BAA8F82934FF"/>
          </w:pPr>
          <w:r w:rsidRPr="00D42A38">
            <w:t>Specific exclusions from scope</w:t>
          </w:r>
        </w:p>
      </w:docPartBody>
    </w:docPart>
    <w:docPart>
      <w:docPartPr>
        <w:name w:val="3B92618A8B4E431889EC8677B090429B"/>
        <w:category>
          <w:name w:val="General"/>
          <w:gallery w:val="placeholder"/>
        </w:category>
        <w:types>
          <w:type w:val="bbPlcHdr"/>
        </w:types>
        <w:behaviors>
          <w:behavior w:val="content"/>
        </w:behaviors>
        <w:guid w:val="{421A9FA1-6F2A-4E41-A222-C9485A9DC65A}"/>
      </w:docPartPr>
      <w:docPartBody>
        <w:p w:rsidR="00000000" w:rsidRDefault="00000000">
          <w:pPr>
            <w:pStyle w:val="3B92618A8B4E431889EC8677B090429B"/>
          </w:pPr>
          <w:r w:rsidRPr="00AC794B">
            <w:t>Describe any specific components that are excluded from this project.</w:t>
          </w:r>
        </w:p>
      </w:docPartBody>
    </w:docPart>
    <w:docPart>
      <w:docPartPr>
        <w:name w:val="AF8930C8C5544DEFB05D7C4F303B6ABA"/>
        <w:category>
          <w:name w:val="General"/>
          <w:gallery w:val="placeholder"/>
        </w:category>
        <w:types>
          <w:type w:val="bbPlcHdr"/>
        </w:types>
        <w:behaviors>
          <w:behavior w:val="content"/>
        </w:behaviors>
        <w:guid w:val="{1339F598-7335-4BA4-A50B-E9FA29C968D4}"/>
      </w:docPartPr>
      <w:docPartBody>
        <w:p w:rsidR="00000000" w:rsidRDefault="00000000">
          <w:pPr>
            <w:pStyle w:val="AF8930C8C5544DEFB05D7C4F303B6ABA"/>
          </w:pPr>
          <w:r w:rsidRPr="00D42A38">
            <w:t>Implementation plan</w:t>
          </w:r>
        </w:p>
      </w:docPartBody>
    </w:docPart>
    <w:docPart>
      <w:docPartPr>
        <w:name w:val="A954CD9276F846E5B7EC86406A6E8554"/>
        <w:category>
          <w:name w:val="General"/>
          <w:gallery w:val="placeholder"/>
        </w:category>
        <w:types>
          <w:type w:val="bbPlcHdr"/>
        </w:types>
        <w:behaviors>
          <w:behavior w:val="content"/>
        </w:behaviors>
        <w:guid w:val="{03112A20-184A-4871-AC96-4307EF39B6A9}"/>
      </w:docPartPr>
      <w:docPartBody>
        <w:p w:rsidR="00000000" w:rsidRDefault="00000000">
          <w:pPr>
            <w:pStyle w:val="A954CD9276F846E5B7EC86406A6E8554"/>
          </w:pPr>
          <w:r w:rsidRPr="00AC794B">
            <w:t>Describe how you plan to implement the project. For example, will all parts of the project be rolled out at once or will it be incremental?  What will be included in each release?</w:t>
          </w:r>
        </w:p>
      </w:docPartBody>
    </w:docPart>
    <w:docPart>
      <w:docPartPr>
        <w:name w:val="AEC2F53DC104445A8987C0C6D0D4BBFA"/>
        <w:category>
          <w:name w:val="General"/>
          <w:gallery w:val="placeholder"/>
        </w:category>
        <w:types>
          <w:type w:val="bbPlcHdr"/>
        </w:types>
        <w:behaviors>
          <w:behavior w:val="content"/>
        </w:behaviors>
        <w:guid w:val="{575B89A3-E77E-4B58-B035-CEB9EA4B5372}"/>
      </w:docPartPr>
      <w:docPartBody>
        <w:p w:rsidR="00000000" w:rsidRDefault="00000000">
          <w:pPr>
            <w:pStyle w:val="AEC2F53DC104445A8987C0C6D0D4BBFA"/>
          </w:pPr>
          <w:r w:rsidRPr="00D42A38">
            <w:t xml:space="preserve">High-level </w:t>
          </w:r>
          <w:r w:rsidRPr="00D42A38">
            <w:t>timeline/schedule</w:t>
          </w:r>
        </w:p>
      </w:docPartBody>
    </w:docPart>
    <w:docPart>
      <w:docPartPr>
        <w:name w:val="8FAC44A573534D67B751226BDB8E5AA9"/>
        <w:category>
          <w:name w:val="General"/>
          <w:gallery w:val="placeholder"/>
        </w:category>
        <w:types>
          <w:type w:val="bbPlcHdr"/>
        </w:types>
        <w:behaviors>
          <w:behavior w:val="content"/>
        </w:behaviors>
        <w:guid w:val="{D20111F0-2961-4D85-A887-2CFD87BBD82F}"/>
      </w:docPartPr>
      <w:docPartBody>
        <w:p w:rsidR="00000000" w:rsidRDefault="00000000">
          <w:pPr>
            <w:pStyle w:val="8FAC44A573534D67B751226BDB8E5AA9"/>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1192F3C4DC894424BB3838CA4DBC1D36"/>
        <w:category>
          <w:name w:val="General"/>
          <w:gallery w:val="placeholder"/>
        </w:category>
        <w:types>
          <w:type w:val="bbPlcHdr"/>
        </w:types>
        <w:behaviors>
          <w:behavior w:val="content"/>
        </w:behaviors>
        <w:guid w:val="{5E27F181-34F7-4E7C-8F20-EBA8326041AF}"/>
      </w:docPartPr>
      <w:docPartBody>
        <w:p w:rsidR="00000000" w:rsidRDefault="00000000">
          <w:pPr>
            <w:pStyle w:val="1192F3C4DC894424BB3838CA4DBC1D36"/>
          </w:pPr>
          <w:r w:rsidRPr="00D42A38">
            <w:t>Approval and Authority to Proceed</w:t>
          </w:r>
        </w:p>
      </w:docPartBody>
    </w:docPart>
    <w:docPart>
      <w:docPartPr>
        <w:name w:val="0253668227524535AFBF63A284CA0A7C"/>
        <w:category>
          <w:name w:val="General"/>
          <w:gallery w:val="placeholder"/>
        </w:category>
        <w:types>
          <w:type w:val="bbPlcHdr"/>
        </w:types>
        <w:behaviors>
          <w:behavior w:val="content"/>
        </w:behaviors>
        <w:guid w:val="{A5ADE81E-FEFE-46F6-A877-92CA4D11C0D4}"/>
      </w:docPartPr>
      <w:docPartBody>
        <w:p w:rsidR="00000000" w:rsidRDefault="00000000">
          <w:pPr>
            <w:pStyle w:val="0253668227524535AFBF63A284CA0A7C"/>
          </w:pPr>
          <w:r>
            <w:t>We approve the project as described above, and authorize the team to proceed.</w:t>
          </w:r>
        </w:p>
      </w:docPartBody>
    </w:docPart>
    <w:docPart>
      <w:docPartPr>
        <w:name w:val="83B8B26A531B43CCB25DAA2C0B3E84BC"/>
        <w:category>
          <w:name w:val="General"/>
          <w:gallery w:val="placeholder"/>
        </w:category>
        <w:types>
          <w:type w:val="bbPlcHdr"/>
        </w:types>
        <w:behaviors>
          <w:behavior w:val="content"/>
        </w:behaviors>
        <w:guid w:val="{1A2AAC05-49DA-4513-B97B-2E162A142ECE}"/>
      </w:docPartPr>
      <w:docPartBody>
        <w:p w:rsidR="00000000" w:rsidRDefault="00000000">
          <w:pPr>
            <w:pStyle w:val="83B8B26A531B43CCB25DAA2C0B3E84BC"/>
          </w:pPr>
          <w:r w:rsidRPr="004E0E4E">
            <w:t>Name</w:t>
          </w:r>
        </w:p>
      </w:docPartBody>
    </w:docPart>
    <w:docPart>
      <w:docPartPr>
        <w:name w:val="32F171A0CC15428389DAD431B2B101C0"/>
        <w:category>
          <w:name w:val="General"/>
          <w:gallery w:val="placeholder"/>
        </w:category>
        <w:types>
          <w:type w:val="bbPlcHdr"/>
        </w:types>
        <w:behaviors>
          <w:behavior w:val="content"/>
        </w:behaviors>
        <w:guid w:val="{8DC5DDD7-91ED-4B93-84BD-868FCD1C3B55}"/>
      </w:docPartPr>
      <w:docPartBody>
        <w:p w:rsidR="00000000" w:rsidRDefault="00000000">
          <w:pPr>
            <w:pStyle w:val="32F171A0CC15428389DAD431B2B101C0"/>
          </w:pPr>
          <w:r w:rsidRPr="004E0E4E">
            <w:t>Title</w:t>
          </w:r>
        </w:p>
      </w:docPartBody>
    </w:docPart>
    <w:docPart>
      <w:docPartPr>
        <w:name w:val="47ED82B726044128AB9C88BEE60D6E1C"/>
        <w:category>
          <w:name w:val="General"/>
          <w:gallery w:val="placeholder"/>
        </w:category>
        <w:types>
          <w:type w:val="bbPlcHdr"/>
        </w:types>
        <w:behaviors>
          <w:behavior w:val="content"/>
        </w:behaviors>
        <w:guid w:val="{CE784EBE-4889-4C68-B0F5-718F5CBE9AB1}"/>
      </w:docPartPr>
      <w:docPartBody>
        <w:p w:rsidR="00000000" w:rsidRDefault="00000000">
          <w:pPr>
            <w:pStyle w:val="47ED82B726044128AB9C88BEE60D6E1C"/>
          </w:pPr>
          <w:r w:rsidRPr="004E0E4E">
            <w:t>Date</w:t>
          </w:r>
        </w:p>
      </w:docPartBody>
    </w:docPart>
    <w:docPart>
      <w:docPartPr>
        <w:name w:val="D44C06A45E65403F9AE7F8DF13D986B1"/>
        <w:category>
          <w:name w:val="General"/>
          <w:gallery w:val="placeholder"/>
        </w:category>
        <w:types>
          <w:type w:val="bbPlcHdr"/>
        </w:types>
        <w:behaviors>
          <w:behavior w:val="content"/>
        </w:behaviors>
        <w:guid w:val="{E7369D44-AF98-46EB-A754-F9B0AC57A4DF}"/>
      </w:docPartPr>
      <w:docPartBody>
        <w:p w:rsidR="00000000" w:rsidRDefault="00000000">
          <w:pPr>
            <w:pStyle w:val="D44C06A45E65403F9AE7F8DF13D986B1"/>
          </w:pPr>
          <w:r w:rsidRPr="004E0E4E">
            <w:rPr>
              <w:rStyle w:val="Emphasis"/>
            </w:rPr>
            <w:t>Approved By</w:t>
          </w:r>
        </w:p>
      </w:docPartBody>
    </w:docPart>
    <w:docPart>
      <w:docPartPr>
        <w:name w:val="A1339E89FB244AF6A8E23BE77D03096D"/>
        <w:category>
          <w:name w:val="General"/>
          <w:gallery w:val="placeholder"/>
        </w:category>
        <w:types>
          <w:type w:val="bbPlcHdr"/>
        </w:types>
        <w:behaviors>
          <w:behavior w:val="content"/>
        </w:behaviors>
        <w:guid w:val="{25D9EC6A-4DCE-4445-A63E-95D152AAF271}"/>
      </w:docPartPr>
      <w:docPartBody>
        <w:p w:rsidR="00000000" w:rsidRDefault="00000000">
          <w:pPr>
            <w:pStyle w:val="A1339E89FB244AF6A8E23BE77D03096D"/>
          </w:pPr>
          <w:r w:rsidRPr="00206A9A">
            <w:t>Date</w:t>
          </w:r>
        </w:p>
      </w:docPartBody>
    </w:docPart>
    <w:docPart>
      <w:docPartPr>
        <w:name w:val="15DBEB0B67C447709B7E66F5E443FDF5"/>
        <w:category>
          <w:name w:val="General"/>
          <w:gallery w:val="placeholder"/>
        </w:category>
        <w:types>
          <w:type w:val="bbPlcHdr"/>
        </w:types>
        <w:behaviors>
          <w:behavior w:val="content"/>
        </w:behaviors>
        <w:guid w:val="{4D109E87-CA2B-47D9-9550-E6D86011647E}"/>
      </w:docPartPr>
      <w:docPartBody>
        <w:p w:rsidR="00000000" w:rsidRDefault="00000000">
          <w:pPr>
            <w:pStyle w:val="15DBEB0B67C447709B7E66F5E443FDF5"/>
          </w:pPr>
          <w:r w:rsidRPr="004E0E4E">
            <w:rPr>
              <w:rStyle w:val="Emphasis"/>
            </w:rPr>
            <w:t>Approved By</w:t>
          </w:r>
        </w:p>
      </w:docPartBody>
    </w:docPart>
    <w:docPart>
      <w:docPartPr>
        <w:name w:val="F9551CF931F845F29709D83AF7D035EE"/>
        <w:category>
          <w:name w:val="General"/>
          <w:gallery w:val="placeholder"/>
        </w:category>
        <w:types>
          <w:type w:val="bbPlcHdr"/>
        </w:types>
        <w:behaviors>
          <w:behavior w:val="content"/>
        </w:behaviors>
        <w:guid w:val="{0A8A2586-095C-44C9-925D-D1FC69588D19}"/>
      </w:docPartPr>
      <w:docPartBody>
        <w:p w:rsidR="00000000" w:rsidRDefault="00000000">
          <w:pPr>
            <w:pStyle w:val="F9551CF931F845F29709D83AF7D035EE"/>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6"/>
    <w:rsid w:val="00701A96"/>
    <w:rsid w:val="00D7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26FD1487A4BD79B96F0DABC424CAA">
    <w:name w:val="66C26FD1487A4BD79B96F0DABC424CAA"/>
  </w:style>
  <w:style w:type="paragraph" w:customStyle="1" w:styleId="8235191147664852B051D3AFEB0C4941">
    <w:name w:val="8235191147664852B051D3AFEB0C4941"/>
  </w:style>
  <w:style w:type="paragraph" w:customStyle="1" w:styleId="66E355B80BF0445E92FF64B4619BCED3">
    <w:name w:val="66E355B80BF0445E92FF64B4619BCED3"/>
  </w:style>
  <w:style w:type="paragraph" w:customStyle="1" w:styleId="9C250DFC58674FDC95BD07BEB7D1B13E">
    <w:name w:val="9C250DFC58674FDC95BD07BEB7D1B13E"/>
  </w:style>
  <w:style w:type="paragraph" w:customStyle="1" w:styleId="EACD9FCFFE7548CEBD5731812850B6D7">
    <w:name w:val="EACD9FCFFE7548CEBD5731812850B6D7"/>
  </w:style>
  <w:style w:type="paragraph" w:customStyle="1" w:styleId="AB6FA77E3DD84EDC9E47C5F916A89B1A">
    <w:name w:val="AB6FA77E3DD84EDC9E47C5F916A89B1A"/>
  </w:style>
  <w:style w:type="paragraph" w:customStyle="1" w:styleId="1963054817594B8FA00739DE2845EE7F">
    <w:name w:val="1963054817594B8FA00739DE2845EE7F"/>
  </w:style>
  <w:style w:type="paragraph" w:customStyle="1" w:styleId="C8F48B594C114BE29C53A73668B59A52">
    <w:name w:val="C8F48B594C114BE29C53A73668B59A52"/>
  </w:style>
  <w:style w:type="paragraph" w:customStyle="1" w:styleId="313CE764477F4B01B6D659A1C2D48117">
    <w:name w:val="313CE764477F4B01B6D659A1C2D48117"/>
  </w:style>
  <w:style w:type="paragraph" w:customStyle="1" w:styleId="EDB967B68B2B421FAF554F6E6FBBD24E">
    <w:name w:val="EDB967B68B2B421FAF554F6E6FBBD24E"/>
  </w:style>
  <w:style w:type="paragraph" w:customStyle="1" w:styleId="19C9FA1657B4482BBBC1885CA2089E38">
    <w:name w:val="19C9FA1657B4482BBBC1885CA2089E38"/>
  </w:style>
  <w:style w:type="paragraph" w:customStyle="1" w:styleId="38EC856C048444EE9022CFEA58E4A246">
    <w:name w:val="38EC856C048444EE9022CFEA58E4A246"/>
  </w:style>
  <w:style w:type="paragraph" w:customStyle="1" w:styleId="7B7B04BBAB9948108DDA511B5033BC22">
    <w:name w:val="7B7B04BBAB9948108DDA511B5033BC22"/>
  </w:style>
  <w:style w:type="paragraph" w:customStyle="1" w:styleId="1C0C9758EEEA4904A3A008AD00DBC56A">
    <w:name w:val="1C0C9758EEEA4904A3A008AD00DBC56A"/>
  </w:style>
  <w:style w:type="paragraph" w:customStyle="1" w:styleId="A66E194E602E47BF980DA966BD6C9016">
    <w:name w:val="A66E194E602E47BF980DA966BD6C9016"/>
  </w:style>
  <w:style w:type="paragraph" w:customStyle="1" w:styleId="5962E18544EF4CE6A57218795AABE807">
    <w:name w:val="5962E18544EF4CE6A57218795AABE807"/>
  </w:style>
  <w:style w:type="paragraph" w:customStyle="1" w:styleId="0BBB403AD79F45F69A607F92F879C5DE">
    <w:name w:val="0BBB403AD79F45F69A607F92F879C5DE"/>
  </w:style>
  <w:style w:type="paragraph" w:customStyle="1" w:styleId="4F679F93388F4E4F9F67AA5979A59B0B">
    <w:name w:val="4F679F93388F4E4F9F67AA5979A59B0B"/>
  </w:style>
  <w:style w:type="paragraph" w:customStyle="1" w:styleId="9FA52A8FE2CF446089737E54F7486D32">
    <w:name w:val="9FA52A8FE2CF446089737E54F7486D32"/>
  </w:style>
  <w:style w:type="paragraph" w:customStyle="1" w:styleId="DBF3164EAD5A47BEA513655ACA7FD84E">
    <w:name w:val="DBF3164EAD5A47BEA513655ACA7FD84E"/>
  </w:style>
  <w:style w:type="paragraph" w:customStyle="1" w:styleId="C00F59AA4B9941378FF8D97C0911E0CD">
    <w:name w:val="C00F59AA4B9941378FF8D97C0911E0CD"/>
  </w:style>
  <w:style w:type="paragraph" w:customStyle="1" w:styleId="4B5CCEFF675C40559F0EF7EFFB04A016">
    <w:name w:val="4B5CCEFF675C40559F0EF7EFFB04A016"/>
  </w:style>
  <w:style w:type="paragraph" w:customStyle="1" w:styleId="21FD31B7D0084623BD06BAA8F82934FF">
    <w:name w:val="21FD31B7D0084623BD06BAA8F82934FF"/>
  </w:style>
  <w:style w:type="paragraph" w:customStyle="1" w:styleId="3B92618A8B4E431889EC8677B090429B">
    <w:name w:val="3B92618A8B4E431889EC8677B090429B"/>
  </w:style>
  <w:style w:type="paragraph" w:customStyle="1" w:styleId="AF8930C8C5544DEFB05D7C4F303B6ABA">
    <w:name w:val="AF8930C8C5544DEFB05D7C4F303B6ABA"/>
  </w:style>
  <w:style w:type="paragraph" w:customStyle="1" w:styleId="A954CD9276F846E5B7EC86406A6E8554">
    <w:name w:val="A954CD9276F846E5B7EC86406A6E8554"/>
  </w:style>
  <w:style w:type="paragraph" w:customStyle="1" w:styleId="AEC2F53DC104445A8987C0C6D0D4BBFA">
    <w:name w:val="AEC2F53DC104445A8987C0C6D0D4BBFA"/>
  </w:style>
  <w:style w:type="paragraph" w:customStyle="1" w:styleId="8FAC44A573534D67B751226BDB8E5AA9">
    <w:name w:val="8FAC44A573534D67B751226BDB8E5AA9"/>
  </w:style>
  <w:style w:type="paragraph" w:customStyle="1" w:styleId="1192F3C4DC894424BB3838CA4DBC1D36">
    <w:name w:val="1192F3C4DC894424BB3838CA4DBC1D36"/>
  </w:style>
  <w:style w:type="paragraph" w:customStyle="1" w:styleId="0253668227524535AFBF63A284CA0A7C">
    <w:name w:val="0253668227524535AFBF63A284CA0A7C"/>
  </w:style>
  <w:style w:type="paragraph" w:customStyle="1" w:styleId="83B8B26A531B43CCB25DAA2C0B3E84BC">
    <w:name w:val="83B8B26A531B43CCB25DAA2C0B3E84BC"/>
  </w:style>
  <w:style w:type="paragraph" w:customStyle="1" w:styleId="32F171A0CC15428389DAD431B2B101C0">
    <w:name w:val="32F171A0CC15428389DAD431B2B101C0"/>
  </w:style>
  <w:style w:type="paragraph" w:customStyle="1" w:styleId="47ED82B726044128AB9C88BEE60D6E1C">
    <w:name w:val="47ED82B726044128AB9C88BEE60D6E1C"/>
  </w:style>
  <w:style w:type="character" w:styleId="Emphasis">
    <w:name w:val="Emphasis"/>
    <w:uiPriority w:val="20"/>
    <w:qFormat/>
    <w:rPr>
      <w:b/>
      <w:i w:val="0"/>
      <w:iCs/>
      <w:color w:val="auto"/>
    </w:rPr>
  </w:style>
  <w:style w:type="paragraph" w:customStyle="1" w:styleId="D44C06A45E65403F9AE7F8DF13D986B1">
    <w:name w:val="D44C06A45E65403F9AE7F8DF13D986B1"/>
  </w:style>
  <w:style w:type="paragraph" w:customStyle="1" w:styleId="A1339E89FB244AF6A8E23BE77D03096D">
    <w:name w:val="A1339E89FB244AF6A8E23BE77D03096D"/>
  </w:style>
  <w:style w:type="paragraph" w:customStyle="1" w:styleId="15DBEB0B67C447709B7E66F5E443FDF5">
    <w:name w:val="15DBEB0B67C447709B7E66F5E443FDF5"/>
  </w:style>
  <w:style w:type="paragraph" w:customStyle="1" w:styleId="F9551CF931F845F29709D83AF7D035EE">
    <w:name w:val="F9551CF931F845F29709D83AF7D0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2024-11-19T22:39:00Z</dcterms:created>
  <dcterms:modified xsi:type="dcterms:W3CDTF">2024-11-22T01:16:00Z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